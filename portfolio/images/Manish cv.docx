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2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99"/>
        <w:gridCol w:w="142"/>
        <w:gridCol w:w="7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10475" w:type="dxa"/>
            <w:gridSpan w:val="3"/>
            <w:shd w:val="clear" w:color="auto" w:fill="C0C0C0"/>
          </w:tcPr>
          <w:p>
            <w:pPr>
              <w:pStyle w:val="7"/>
              <w:spacing w:before="68" w:line="397" w:lineRule="exact"/>
              <w:ind w:right="4"/>
              <w:jc w:val="center"/>
              <w:rPr>
                <w:rFonts w:ascii="Georgia"/>
                <w:b/>
                <w:sz w:val="36"/>
              </w:rPr>
            </w:pPr>
            <w:r>
              <w:rPr>
                <w:rFonts w:ascii="Georgia"/>
                <w:b/>
                <w:sz w:val="36"/>
              </w:rPr>
              <w:t>CURRICULUM</w:t>
            </w:r>
            <w:r>
              <w:rPr>
                <w:rFonts w:ascii="Georgia"/>
                <w:b/>
                <w:spacing w:val="-9"/>
                <w:sz w:val="36"/>
              </w:rPr>
              <w:t xml:space="preserve"> </w:t>
            </w:r>
            <w:r>
              <w:rPr>
                <w:rFonts w:ascii="Georgia"/>
                <w:b/>
                <w:spacing w:val="-2"/>
                <w:sz w:val="36"/>
              </w:rPr>
              <w:t>VITAE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3299" w:type="dxa"/>
            <w:vMerge w:val="restart"/>
            <w:tcBorders>
              <w:bottom w:val="single" w:color="000000" w:sz="48" w:space="0"/>
            </w:tcBorders>
            <w:shd w:val="clear" w:color="auto" w:fill="BEBEBE"/>
          </w:tcPr>
          <w:p>
            <w:pPr>
              <w:pStyle w:val="7"/>
              <w:spacing w:before="110"/>
              <w:rPr>
                <w:sz w:val="40"/>
              </w:rPr>
            </w:pPr>
          </w:p>
          <w:p>
            <w:pPr>
              <w:pStyle w:val="7"/>
              <w:ind w:left="170"/>
              <w:rPr>
                <w:b/>
                <w:i/>
                <w:sz w:val="40"/>
              </w:rPr>
            </w:pPr>
            <w:r>
              <w:rPr>
                <w:b/>
                <w:i/>
                <w:spacing w:val="-2"/>
                <w:sz w:val="40"/>
                <w:u w:val="single"/>
              </w:rPr>
              <w:t>MANISH</w:t>
            </w:r>
          </w:p>
          <w:p>
            <w:pPr>
              <w:pStyle w:val="7"/>
              <w:spacing w:before="413"/>
              <w:rPr>
                <w:sz w:val="40"/>
              </w:rPr>
            </w:pPr>
          </w:p>
          <w:p>
            <w:pPr>
              <w:pStyle w:val="7"/>
              <w:spacing w:before="1"/>
              <w:ind w:left="170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Contact</w:t>
            </w:r>
            <w:r>
              <w:rPr>
                <w:b/>
                <w:spacing w:val="-4"/>
                <w:sz w:val="28"/>
                <w:u w:val="single"/>
              </w:rPr>
              <w:t xml:space="preserve"> </w:t>
            </w:r>
            <w:r>
              <w:rPr>
                <w:b/>
                <w:spacing w:val="-2"/>
                <w:sz w:val="28"/>
                <w:u w:val="single"/>
              </w:rPr>
              <w:t>Information:</w:t>
            </w:r>
          </w:p>
          <w:p>
            <w:pPr>
              <w:pStyle w:val="7"/>
              <w:spacing w:before="248"/>
              <w:ind w:left="170"/>
              <w:rPr>
                <w:sz w:val="26"/>
              </w:rPr>
            </w:pPr>
            <w:r>
              <w:rPr>
                <w:sz w:val="26"/>
                <w:u w:val="single"/>
              </w:rPr>
              <w:t>Permanent</w:t>
            </w:r>
            <w:r>
              <w:rPr>
                <w:spacing w:val="-11"/>
                <w:sz w:val="26"/>
                <w:u w:val="single"/>
              </w:rPr>
              <w:t xml:space="preserve"> </w:t>
            </w:r>
            <w:r>
              <w:rPr>
                <w:spacing w:val="-2"/>
                <w:sz w:val="26"/>
                <w:u w:val="single"/>
              </w:rPr>
              <w:t>Address:</w:t>
            </w:r>
          </w:p>
          <w:p>
            <w:pPr>
              <w:pStyle w:val="7"/>
              <w:spacing w:before="298"/>
              <w:ind w:left="170" w:right="113"/>
              <w:rPr>
                <w:sz w:val="24"/>
              </w:rPr>
            </w:pPr>
            <w:r>
              <w:rPr>
                <w:sz w:val="24"/>
              </w:rPr>
              <w:t>S/O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Mukesh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Kumar,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H.No.- 102,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Gali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02,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Shiv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Colony, Ballabgarh, Faridabad,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HR Pin – 121004</w:t>
            </w:r>
          </w:p>
          <w:p>
            <w:pPr>
              <w:pStyle w:val="7"/>
              <w:rPr>
                <w:sz w:val="24"/>
              </w:rPr>
            </w:pPr>
          </w:p>
          <w:p>
            <w:pPr>
              <w:pStyle w:val="7"/>
              <w:spacing w:before="1"/>
              <w:rPr>
                <w:sz w:val="24"/>
              </w:rPr>
            </w:pPr>
          </w:p>
          <w:p>
            <w:pPr>
              <w:pStyle w:val="7"/>
              <w:ind w:left="170"/>
              <w:rPr>
                <w:sz w:val="24"/>
              </w:rPr>
            </w:pPr>
            <w:r>
              <w:rPr>
                <w:sz w:val="24"/>
              </w:rPr>
              <w:t xml:space="preserve">Ph. No. – </w:t>
            </w:r>
            <w:r>
              <w:rPr>
                <w:spacing w:val="-2"/>
                <w:sz w:val="24"/>
              </w:rPr>
              <w:t>9315955090</w:t>
            </w:r>
          </w:p>
          <w:p>
            <w:pPr>
              <w:pStyle w:val="7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E-Mail: </w:t>
            </w:r>
            <w:r>
              <w:fldChar w:fldCharType="begin"/>
            </w:r>
            <w:r>
              <w:instrText xml:space="preserve"> HYPERLINK "mailto:manish428.ak@gmail.com" \h </w:instrText>
            </w:r>
            <w:r>
              <w:fldChar w:fldCharType="separate"/>
            </w:r>
            <w:r>
              <w:rPr>
                <w:spacing w:val="-2"/>
                <w:sz w:val="24"/>
              </w:rPr>
              <w:t>manish428.ak@gmail.com</w:t>
            </w:r>
            <w:r>
              <w:rPr>
                <w:spacing w:val="-2"/>
                <w:sz w:val="24"/>
              </w:rPr>
              <w:fldChar w:fldCharType="end"/>
            </w:r>
          </w:p>
          <w:p>
            <w:pPr>
              <w:pStyle w:val="7"/>
              <w:rPr>
                <w:sz w:val="24"/>
              </w:rPr>
            </w:pPr>
          </w:p>
          <w:p>
            <w:pPr>
              <w:pStyle w:val="7"/>
              <w:rPr>
                <w:sz w:val="24"/>
              </w:rPr>
            </w:pPr>
          </w:p>
          <w:p>
            <w:pPr>
              <w:pStyle w:val="7"/>
              <w:spacing w:before="253"/>
              <w:rPr>
                <w:sz w:val="24"/>
              </w:rPr>
            </w:pPr>
          </w:p>
          <w:p>
            <w:pPr>
              <w:pStyle w:val="7"/>
              <w:ind w:left="170"/>
              <w:rPr>
                <w:sz w:val="26"/>
              </w:rPr>
            </w:pPr>
            <w:r>
              <w:rPr>
                <w:sz w:val="26"/>
                <w:u w:val="single"/>
              </w:rPr>
              <w:t>Personal</w:t>
            </w:r>
            <w:r>
              <w:rPr>
                <w:spacing w:val="-10"/>
                <w:sz w:val="26"/>
                <w:u w:val="single"/>
              </w:rPr>
              <w:t xml:space="preserve"> </w:t>
            </w:r>
            <w:r>
              <w:rPr>
                <w:spacing w:val="-2"/>
                <w:sz w:val="26"/>
                <w:u w:val="single"/>
              </w:rPr>
              <w:t>Data:</w:t>
            </w:r>
          </w:p>
          <w:p>
            <w:pPr>
              <w:pStyle w:val="7"/>
              <w:spacing w:before="255" w:line="516" w:lineRule="auto"/>
              <w:ind w:left="170" w:right="43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Birth: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  <w:vertAlign w:val="baseline"/>
              </w:rPr>
              <w:t>Feb,2004 Sex: Male</w:t>
            </w:r>
          </w:p>
          <w:p>
            <w:pPr>
              <w:pStyle w:val="7"/>
              <w:spacing w:before="42" w:line="552" w:lineRule="auto"/>
              <w:ind w:left="170" w:right="546"/>
              <w:rPr>
                <w:sz w:val="24"/>
              </w:rPr>
            </w:pPr>
            <w:r>
              <w:rPr>
                <w:sz w:val="24"/>
              </w:rPr>
              <w:t>Nationality: Indian Marital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Status: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Unmarried</w:t>
            </w:r>
          </w:p>
        </w:tc>
        <w:tc>
          <w:tcPr>
            <w:tcW w:w="7176" w:type="dxa"/>
            <w:gridSpan w:val="2"/>
          </w:tcPr>
          <w:p>
            <w:pPr>
              <w:pStyle w:val="7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3299" w:type="dxa"/>
            <w:vMerge w:val="continue"/>
            <w:tcBorders>
              <w:top w:val="nil"/>
              <w:bottom w:val="single" w:color="000000" w:sz="48" w:space="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" w:type="dxa"/>
            <w:vMerge w:val="restart"/>
            <w:tcBorders>
              <w:bottom w:val="single" w:color="000000" w:sz="48" w:space="0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7034" w:type="dxa"/>
            <w:tcBorders>
              <w:bottom w:val="single" w:color="000000" w:sz="6" w:space="0"/>
            </w:tcBorders>
            <w:shd w:val="clear" w:color="auto" w:fill="BEBEBE"/>
          </w:tcPr>
          <w:p>
            <w:pPr>
              <w:pStyle w:val="7"/>
              <w:spacing w:line="184" w:lineRule="exact"/>
              <w:ind w:left="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Objectives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9" w:hRule="atLeast"/>
        </w:trPr>
        <w:tc>
          <w:tcPr>
            <w:tcW w:w="3299" w:type="dxa"/>
            <w:vMerge w:val="continue"/>
            <w:tcBorders>
              <w:top w:val="nil"/>
              <w:bottom w:val="single" w:color="000000" w:sz="48" w:space="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" w:type="dxa"/>
            <w:vMerge w:val="continue"/>
            <w:tcBorders>
              <w:top w:val="nil"/>
              <w:bottom w:val="single" w:color="000000" w:sz="4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34" w:type="dxa"/>
            <w:tcBorders>
              <w:top w:val="single" w:color="000000" w:sz="6" w:space="0"/>
            </w:tcBorders>
          </w:tcPr>
          <w:p>
            <w:pPr>
              <w:pStyle w:val="7"/>
              <w:spacing w:before="66" w:line="360" w:lineRule="auto"/>
              <w:ind w:left="88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To serve and strive new milestone of success with in environment 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full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Confidence,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zeal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mutual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corporation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achieve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leading position in competitive corporate world.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3299" w:type="dxa"/>
            <w:vMerge w:val="continue"/>
            <w:tcBorders>
              <w:top w:val="nil"/>
              <w:bottom w:val="single" w:color="000000" w:sz="48" w:space="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" w:type="dxa"/>
            <w:vMerge w:val="continue"/>
            <w:tcBorders>
              <w:top w:val="nil"/>
              <w:bottom w:val="single" w:color="000000" w:sz="4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34" w:type="dxa"/>
            <w:tcBorders>
              <w:bottom w:val="single" w:color="000000" w:sz="6" w:space="0"/>
            </w:tcBorders>
            <w:shd w:val="clear" w:color="auto" w:fill="BEBEBE"/>
          </w:tcPr>
          <w:p>
            <w:pPr>
              <w:pStyle w:val="7"/>
              <w:spacing w:line="184" w:lineRule="exact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Qualification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2" w:hRule="atLeast"/>
        </w:trPr>
        <w:tc>
          <w:tcPr>
            <w:tcW w:w="3299" w:type="dxa"/>
            <w:vMerge w:val="continue"/>
            <w:tcBorders>
              <w:top w:val="nil"/>
              <w:bottom w:val="single" w:color="000000" w:sz="48" w:space="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" w:type="dxa"/>
            <w:vMerge w:val="continue"/>
            <w:tcBorders>
              <w:top w:val="nil"/>
              <w:bottom w:val="single" w:color="000000" w:sz="4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34" w:type="dxa"/>
            <w:tcBorders>
              <w:top w:val="single" w:color="000000" w:sz="6" w:space="0"/>
            </w:tcBorders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99"/>
              </w:tabs>
              <w:spacing w:before="59" w:after="0" w:line="240" w:lineRule="auto"/>
              <w:ind w:left="799" w:right="0" w:hanging="354"/>
              <w:jc w:val="left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B.Tech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(Pursuing)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Faridabad.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799"/>
              </w:tabs>
              <w:spacing w:before="0" w:after="0" w:line="240" w:lineRule="auto"/>
              <w:ind w:left="799" w:right="0" w:hanging="354"/>
              <w:jc w:val="left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XII,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2020,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CBSE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Board.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799"/>
              </w:tabs>
              <w:spacing w:before="0" w:after="0" w:line="240" w:lineRule="auto"/>
              <w:ind w:left="799" w:right="0" w:hanging="354"/>
              <w:jc w:val="left"/>
              <w:rPr>
                <w:rFonts w:ascii="Wingdings" w:hAnsi="Wingdings"/>
                <w:sz w:val="20"/>
              </w:rPr>
            </w:pPr>
            <w:r>
              <w:rPr>
                <w:sz w:val="24"/>
              </w:rPr>
              <w:t>X,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2018,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Haryana </w:t>
            </w:r>
            <w:r>
              <w:rPr>
                <w:spacing w:val="-2"/>
                <w:sz w:val="24"/>
              </w:rPr>
              <w:t>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3299" w:type="dxa"/>
            <w:vMerge w:val="continue"/>
            <w:tcBorders>
              <w:top w:val="nil"/>
              <w:bottom w:val="single" w:color="000000" w:sz="48" w:space="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" w:type="dxa"/>
            <w:vMerge w:val="continue"/>
            <w:tcBorders>
              <w:top w:val="nil"/>
              <w:bottom w:val="single" w:color="000000" w:sz="4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34" w:type="dxa"/>
            <w:tcBorders>
              <w:bottom w:val="single" w:color="000000" w:sz="6" w:space="0"/>
            </w:tcBorders>
            <w:shd w:val="clear" w:color="auto" w:fill="BEBEBE"/>
          </w:tcPr>
          <w:p>
            <w:pPr>
              <w:pStyle w:val="7"/>
              <w:spacing w:line="184" w:lineRule="exact"/>
              <w:ind w:left="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0" w:hRule="atLeast"/>
        </w:trPr>
        <w:tc>
          <w:tcPr>
            <w:tcW w:w="3299" w:type="dxa"/>
            <w:vMerge w:val="continue"/>
            <w:tcBorders>
              <w:top w:val="nil"/>
              <w:bottom w:val="single" w:color="000000" w:sz="48" w:space="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" w:type="dxa"/>
            <w:vMerge w:val="continue"/>
            <w:tcBorders>
              <w:top w:val="nil"/>
              <w:bottom w:val="single" w:color="000000" w:sz="4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34" w:type="dxa"/>
            <w:tcBorders>
              <w:top w:val="single" w:color="000000" w:sz="6" w:space="0"/>
            </w:tcBorders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799"/>
              </w:tabs>
              <w:spacing w:before="59" w:after="0" w:line="240" w:lineRule="auto"/>
              <w:ind w:left="799" w:right="0" w:hanging="354"/>
              <w:jc w:val="left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Tailwind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Bootstrap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807"/>
              </w:tabs>
              <w:spacing w:before="0" w:after="0" w:line="240" w:lineRule="auto"/>
              <w:ind w:left="807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Script, Node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JS, Express.JS, </w:t>
            </w:r>
            <w:r>
              <w:rPr>
                <w:spacing w:val="-2"/>
                <w:sz w:val="24"/>
              </w:rPr>
              <w:t>React.JS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807"/>
              </w:tabs>
              <w:spacing w:before="0" w:after="0" w:line="240" w:lineRule="auto"/>
              <w:ind w:left="807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SQL,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Mongo</w:t>
            </w:r>
            <w:r>
              <w:rPr>
                <w:spacing w:val="-5"/>
                <w:sz w:val="24"/>
              </w:rPr>
              <w:t>DB)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807"/>
              </w:tabs>
              <w:spacing w:before="0" w:after="0" w:line="240" w:lineRule="auto"/>
              <w:ind w:left="807" w:right="0" w:hanging="359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DSA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3299" w:type="dxa"/>
            <w:vMerge w:val="continue"/>
            <w:tcBorders>
              <w:top w:val="nil"/>
              <w:bottom w:val="single" w:color="000000" w:sz="48" w:space="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" w:type="dxa"/>
            <w:vMerge w:val="continue"/>
            <w:tcBorders>
              <w:top w:val="nil"/>
              <w:bottom w:val="single" w:color="000000" w:sz="4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34" w:type="dxa"/>
            <w:tcBorders>
              <w:bottom w:val="single" w:color="000000" w:sz="6" w:space="0"/>
            </w:tcBorders>
            <w:shd w:val="clear" w:color="auto" w:fill="BEBEBE"/>
          </w:tcPr>
          <w:p>
            <w:pPr>
              <w:pStyle w:val="7"/>
              <w:spacing w:line="184" w:lineRule="exact"/>
              <w:ind w:left="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Projects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6" w:hRule="atLeast"/>
        </w:trPr>
        <w:tc>
          <w:tcPr>
            <w:tcW w:w="3299" w:type="dxa"/>
            <w:vMerge w:val="continue"/>
            <w:tcBorders>
              <w:top w:val="nil"/>
              <w:bottom w:val="single" w:color="000000" w:sz="48" w:space="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" w:type="dxa"/>
            <w:vMerge w:val="continue"/>
            <w:tcBorders>
              <w:top w:val="nil"/>
              <w:bottom w:val="single" w:color="000000" w:sz="4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34" w:type="dxa"/>
            <w:tcBorders>
              <w:top w:val="single" w:color="000000" w:sz="6" w:space="0"/>
            </w:tcBorders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799"/>
              </w:tabs>
              <w:spacing w:before="59" w:after="0" w:line="240" w:lineRule="auto"/>
              <w:ind w:left="799" w:right="0" w:hanging="354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Password</w:t>
            </w:r>
            <w:r>
              <w:rPr>
                <w:b/>
                <w:bCs/>
                <w:spacing w:val="-2"/>
                <w:sz w:val="24"/>
              </w:rPr>
              <w:t xml:space="preserve"> Generator</w:t>
            </w:r>
            <w:r>
              <w:rPr>
                <w:rFonts w:hint="default"/>
                <w:b/>
                <w:bCs/>
                <w:spacing w:val="-2"/>
                <w:sz w:val="24"/>
                <w:lang w:val="en-IN"/>
              </w:rPr>
              <w:t>:</w:t>
            </w:r>
            <w:r>
              <w:rPr>
                <w:rFonts w:hint="default"/>
                <w:b w:val="0"/>
                <w:bCs w:val="0"/>
                <w:spacing w:val="-2"/>
                <w:sz w:val="24"/>
                <w:lang w:val="en-IN"/>
              </w:rPr>
              <w:t>-It is a software tool that create strong  password for users that provide  greater   security  for a given              type of access by using ( HTML,CSS,JS).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807"/>
              </w:tabs>
              <w:spacing w:before="0" w:after="0" w:line="240" w:lineRule="auto"/>
              <w:ind w:left="807" w:right="0" w:hanging="359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Weather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app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pacing w:val="-2"/>
                <w:sz w:val="24"/>
              </w:rPr>
              <w:t>website</w:t>
            </w:r>
            <w:r>
              <w:rPr>
                <w:rFonts w:hint="default"/>
                <w:b/>
                <w:bCs/>
                <w:spacing w:val="-2"/>
                <w:sz w:val="24"/>
                <w:lang w:val="en-IN"/>
              </w:rPr>
              <w:t>:</w:t>
            </w:r>
            <w:r>
              <w:rPr>
                <w:rFonts w:hint="default"/>
                <w:b w:val="0"/>
                <w:bCs w:val="0"/>
                <w:spacing w:val="-2"/>
                <w:sz w:val="24"/>
                <w:lang w:val="en-IN"/>
              </w:rPr>
              <w:t>-It provide atmospheric pressure, weather condition wind speed in addition to ten days in future and hourly weather forecast by using (HTML,CSS,JS,API).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807"/>
              </w:tabs>
              <w:spacing w:before="0" w:after="0" w:line="240" w:lineRule="auto"/>
              <w:ind w:left="807" w:right="0" w:hanging="359"/>
              <w:jc w:val="left"/>
              <w:rPr>
                <w:sz w:val="24"/>
              </w:rPr>
            </w:pPr>
            <w:r>
              <w:rPr>
                <w:b/>
                <w:bCs/>
                <w:sz w:val="24"/>
              </w:rPr>
              <w:t>Bitcoin</w:t>
            </w:r>
            <w:r>
              <w:rPr>
                <w:b/>
                <w:bCs/>
                <w:spacing w:val="-3"/>
                <w:sz w:val="24"/>
              </w:rPr>
              <w:t xml:space="preserve"> </w:t>
            </w:r>
            <w:r>
              <w:rPr>
                <w:b/>
                <w:bCs/>
                <w:spacing w:val="-2"/>
                <w:sz w:val="24"/>
              </w:rPr>
              <w:t>Analysis</w:t>
            </w:r>
            <w:r>
              <w:rPr>
                <w:rFonts w:hint="default"/>
                <w:b/>
                <w:bCs/>
                <w:spacing w:val="-2"/>
                <w:sz w:val="24"/>
                <w:lang w:val="en-IN"/>
              </w:rPr>
              <w:t>:</w:t>
            </w:r>
            <w:r>
              <w:rPr>
                <w:rFonts w:hint="default"/>
                <w:b w:val="0"/>
                <w:bCs w:val="0"/>
                <w:spacing w:val="-2"/>
                <w:sz w:val="24"/>
                <w:lang w:val="en-IN"/>
              </w:rPr>
              <w:t>-It tell the current prize of all available bitcoin and provide the data in form of graphical representation and also provide the authentication to the user by using (React,HTML,  CSS,JS,API,Firebase).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3299" w:type="dxa"/>
            <w:vMerge w:val="continue"/>
            <w:tcBorders>
              <w:top w:val="nil"/>
              <w:bottom w:val="single" w:color="000000" w:sz="48" w:space="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" w:type="dxa"/>
            <w:vMerge w:val="continue"/>
            <w:tcBorders>
              <w:top w:val="nil"/>
              <w:bottom w:val="single" w:color="000000" w:sz="4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34" w:type="dxa"/>
            <w:tcBorders>
              <w:bottom w:val="single" w:color="000000" w:sz="6" w:space="0"/>
            </w:tcBorders>
            <w:shd w:val="clear" w:color="auto" w:fill="BEBEBE"/>
          </w:tcPr>
          <w:p>
            <w:pPr>
              <w:pStyle w:val="7"/>
              <w:spacing w:line="184" w:lineRule="exact"/>
              <w:ind w:left="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Strength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0" w:hRule="atLeast"/>
        </w:trPr>
        <w:tc>
          <w:tcPr>
            <w:tcW w:w="3299" w:type="dxa"/>
            <w:vMerge w:val="continue"/>
            <w:tcBorders>
              <w:top w:val="nil"/>
              <w:bottom w:val="single" w:color="000000" w:sz="48" w:space="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" w:type="dxa"/>
            <w:vMerge w:val="continue"/>
            <w:tcBorders>
              <w:top w:val="nil"/>
              <w:bottom w:val="single" w:color="000000" w:sz="4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34" w:type="dxa"/>
            <w:tcBorders>
              <w:top w:val="single" w:color="000000" w:sz="6" w:space="0"/>
            </w:tcBorders>
          </w:tcPr>
          <w:p>
            <w:pPr>
              <w:pStyle w:val="7"/>
              <w:numPr>
                <w:ilvl w:val="0"/>
                <w:numId w:val="4"/>
              </w:numPr>
              <w:tabs>
                <w:tab w:val="left" w:pos="808"/>
              </w:tabs>
              <w:spacing w:before="61" w:after="0" w:line="276" w:lineRule="auto"/>
              <w:ind w:left="808" w:right="263" w:hanging="360"/>
              <w:jc w:val="left"/>
              <w:rPr>
                <w:sz w:val="24"/>
              </w:rPr>
            </w:pPr>
            <w:r>
              <w:rPr>
                <w:sz w:val="24"/>
              </w:rPr>
              <w:t>Naturally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leading,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quality-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oriented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capacity for rigorous personal discipline and effective commitment to </w:t>
            </w:r>
            <w:r>
              <w:rPr>
                <w:spacing w:val="-2"/>
                <w:sz w:val="24"/>
              </w:rPr>
              <w:t>work.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808"/>
              </w:tabs>
              <w:spacing w:before="0" w:after="0" w:line="278" w:lineRule="auto"/>
              <w:ind w:left="808" w:right="160" w:hanging="360"/>
              <w:jc w:val="left"/>
              <w:rPr>
                <w:sz w:val="24"/>
              </w:rPr>
            </w:pPr>
            <w:r>
              <w:rPr>
                <w:sz w:val="24"/>
              </w:rPr>
              <w:t>Capable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pressure,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remains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without loosing efficiency.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807"/>
              </w:tabs>
              <w:spacing w:before="0" w:after="0" w:line="272" w:lineRule="exact"/>
              <w:ind w:left="807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Hardcore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Optimist.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808"/>
              </w:tabs>
              <w:spacing w:before="39" w:after="0" w:line="276" w:lineRule="auto"/>
              <w:ind w:left="808" w:right="583" w:hanging="360"/>
              <w:jc w:val="left"/>
              <w:rPr>
                <w:sz w:val="24"/>
              </w:rPr>
            </w:pPr>
            <w:r>
              <w:rPr>
                <w:sz w:val="24"/>
              </w:rPr>
              <w:t>Personable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enthusiastic,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organize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focus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efforts of others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3299" w:type="dxa"/>
            <w:vMerge w:val="continue"/>
            <w:tcBorders>
              <w:top w:val="nil"/>
              <w:bottom w:val="single" w:color="000000" w:sz="48" w:space="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" w:type="dxa"/>
            <w:vMerge w:val="continue"/>
            <w:tcBorders>
              <w:top w:val="nil"/>
              <w:bottom w:val="single" w:color="000000" w:sz="4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34" w:type="dxa"/>
            <w:tcBorders>
              <w:bottom w:val="single" w:color="000000" w:sz="6" w:space="0"/>
            </w:tcBorders>
            <w:shd w:val="clear" w:color="auto" w:fill="BEBEBE"/>
          </w:tcPr>
          <w:p>
            <w:pPr>
              <w:pStyle w:val="7"/>
              <w:spacing w:line="184" w:lineRule="exact"/>
              <w:ind w:left="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3299" w:type="dxa"/>
            <w:vMerge w:val="continue"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34" w:type="dxa"/>
            <w:tcBorders>
              <w:top w:val="single" w:color="000000" w:sz="6" w:space="0"/>
            </w:tcBorders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807"/>
              </w:tabs>
              <w:spacing w:before="59" w:after="0" w:line="240" w:lineRule="auto"/>
              <w:ind w:left="807" w:right="0" w:hanging="35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Fresher</w:t>
            </w:r>
          </w:p>
        </w:tc>
      </w:tr>
    </w:tbl>
    <w:p>
      <w:pPr>
        <w:rPr>
          <w:sz w:val="2"/>
          <w:szCs w:val="2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2624455</wp:posOffset>
                </wp:positionH>
                <wp:positionV relativeFrom="page">
                  <wp:posOffset>866775</wp:posOffset>
                </wp:positionV>
                <wp:extent cx="1417320" cy="168910"/>
                <wp:effectExtent l="0" t="0" r="0" b="0"/>
                <wp:wrapNone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CURRICULAM</w:t>
                            </w:r>
                            <w:r>
                              <w:rPr>
                                <w:i/>
                                <w:spacing w:val="-4"/>
                              </w:rPr>
                              <w:t xml:space="preserve"> VITAE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6" o:spt="202" type="#_x0000_t202" style="position:absolute;left:0pt;margin-left:206.65pt;margin-top:68.25pt;height:13.3pt;width:111.6pt;mso-position-horizontal-relative:page;mso-position-vertical-relative:page;z-index:-251657216;mso-width-relative:page;mso-height-relative:page;" filled="f" stroked="f" coordsize="21600,21600" o:gfxdata="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Z&#10;NaUn2AAAAAsBAAAPAAAAAAAAAAEAIAAAACIAAABkcnMvZG93bnJldi54bWxQSwECFAAUAAAACACH&#10;TuJA2Khd/7IBAAB0AwAADgAAAAAAAAABACAAAAAn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CURRICULAM</w:t>
                      </w:r>
                      <w:r>
                        <w:rPr>
                          <w:i/>
                          <w:spacing w:val="-4"/>
                        </w:rPr>
                        <w:t xml:space="preserve"> VITAE</w:t>
                      </w:r>
                    </w:p>
                  </w:txbxContent>
                </v:textbox>
              </v:shape>
            </w:pict>
          </mc:Fallback>
        </mc:AlternateContent>
      </w:r>
    </w:p>
    <w:sectPr>
      <w:type w:val="continuous"/>
      <w:pgSz w:w="11910" w:h="16840"/>
      <w:pgMar w:top="960" w:right="600" w:bottom="280" w:left="5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"/>
      <w:lvlJc w:val="left"/>
      <w:pPr>
        <w:ind w:left="80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787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"/>
      <w:lvlJc w:val="left"/>
      <w:pPr>
        <w:ind w:left="80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787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"/>
      <w:lvlJc w:val="left"/>
      <w:pPr>
        <w:ind w:left="800" w:hanging="35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23" w:hanging="3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6" w:hanging="3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70" w:hanging="3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93" w:hanging="3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17" w:hanging="3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540" w:hanging="3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163" w:hanging="3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787" w:hanging="356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"/>
      <w:lvlJc w:val="left"/>
      <w:pPr>
        <w:ind w:left="800" w:hanging="356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23" w:hanging="3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6" w:hanging="3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70" w:hanging="3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93" w:hanging="3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17" w:hanging="3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540" w:hanging="3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163" w:hanging="3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787" w:hanging="356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"/>
      <w:lvlJc w:val="left"/>
      <w:pPr>
        <w:ind w:left="800" w:hanging="35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23" w:hanging="3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6" w:hanging="3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70" w:hanging="3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93" w:hanging="3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17" w:hanging="3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540" w:hanging="3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163" w:hanging="3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787" w:hanging="35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9B071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line="266" w:lineRule="exact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2024-01-13T09:11:00Z</dcterms:created>
  <dc:creator>rajeev</dc:creator>
  <cp:lastModifiedBy>Manish Kumar</cp:lastModifiedBy>
  <dcterms:modified xsi:type="dcterms:W3CDTF">2024-01-13T13:26:25Z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2024-01-13T00:00:00Z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1033-12.2.0.13412</vt:lpwstr>
  </property>
  <property fmtid="{D5CDD505-2E9C-101B-9397-08002B2CF9AE}" pid="7" name="ICV">
    <vt:lpwstr>A16B92572ED2430B838DA42652A470DF_12</vt:lpwstr>
  </property>
</Properties>
</file>